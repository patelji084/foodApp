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797" w:rsidRDefault="002F4653">
      <w:pPr>
        <w:pStyle w:val="Heading1"/>
      </w:pPr>
      <w:r>
        <w:t>Multiple-Choice Questions on Restaurant Menu Application Code</w:t>
      </w:r>
    </w:p>
    <w:p w:rsidR="00C35797" w:rsidRDefault="002F4653">
      <w:pPr>
        <w:pStyle w:val="ListNumber"/>
      </w:pPr>
      <w:r>
        <w:t>1. What is the purpose of the `&lt;meta charset="utf-8"&gt;` tag in the HTML code?</w:t>
      </w:r>
      <w:bookmarkStart w:id="0" w:name="_GoBack"/>
      <w:bookmarkEnd w:id="0"/>
    </w:p>
    <w:p w:rsidR="00C35797" w:rsidRDefault="002F4653">
      <w:pPr>
        <w:pStyle w:val="ListBullet"/>
      </w:pPr>
      <w:r>
        <w:t>A. To specify the webpage's author</w:t>
      </w:r>
    </w:p>
    <w:p w:rsidR="00C35797" w:rsidRDefault="002F4653">
      <w:pPr>
        <w:pStyle w:val="ListBullet"/>
      </w:pPr>
      <w:r>
        <w:t>B. To set the character encoding for the document</w:t>
      </w:r>
    </w:p>
    <w:p w:rsidR="00C35797" w:rsidRDefault="002F4653">
      <w:pPr>
        <w:pStyle w:val="ListBullet"/>
      </w:pPr>
      <w:r>
        <w:t>C. To link external stylesheets</w:t>
      </w:r>
    </w:p>
    <w:p w:rsidR="00C35797" w:rsidRDefault="002F4653">
      <w:pPr>
        <w:pStyle w:val="ListBullet"/>
      </w:pPr>
      <w:r>
        <w:t>D. To enable JavaScript functionality</w:t>
      </w:r>
    </w:p>
    <w:p w:rsidR="00C35797" w:rsidRDefault="00C35797"/>
    <w:p w:rsidR="00C35797" w:rsidRDefault="002F4653">
      <w:pPr>
        <w:pStyle w:val="ListNumber"/>
      </w:pPr>
      <w:r>
        <w:t>2. Which CSS framework is used in this HTML code for styling and layout?</w:t>
      </w:r>
    </w:p>
    <w:p w:rsidR="00C35797" w:rsidRDefault="002F4653">
      <w:pPr>
        <w:pStyle w:val="ListBullet"/>
      </w:pPr>
      <w:r>
        <w:t>A. Tailwind CSS</w:t>
      </w:r>
    </w:p>
    <w:p w:rsidR="00C35797" w:rsidRDefault="002F4653">
      <w:pPr>
        <w:pStyle w:val="ListBullet"/>
      </w:pPr>
      <w:r>
        <w:t>B. Bulma</w:t>
      </w:r>
    </w:p>
    <w:p w:rsidR="00C35797" w:rsidRDefault="002F4653">
      <w:pPr>
        <w:pStyle w:val="ListBullet"/>
      </w:pPr>
      <w:r>
        <w:t>C. Bootstrap</w:t>
      </w:r>
    </w:p>
    <w:p w:rsidR="00C35797" w:rsidRDefault="002F4653">
      <w:pPr>
        <w:pStyle w:val="ListBullet"/>
      </w:pPr>
      <w:r>
        <w:t>D. Materialize</w:t>
      </w:r>
    </w:p>
    <w:p w:rsidR="00C35797" w:rsidRDefault="00C35797"/>
    <w:p w:rsidR="00C35797" w:rsidRDefault="002F4653">
      <w:pPr>
        <w:pStyle w:val="ListNumber"/>
      </w:pPr>
      <w:r>
        <w:t>3. In the navigation menu, which section is initially set as active and visible by defaul</w:t>
      </w:r>
      <w:r>
        <w:t>t?</w:t>
      </w:r>
    </w:p>
    <w:p w:rsidR="00C35797" w:rsidRDefault="002F4653">
      <w:pPr>
        <w:pStyle w:val="ListBullet"/>
      </w:pPr>
      <w:r>
        <w:t>A. Breakfast</w:t>
      </w:r>
    </w:p>
    <w:p w:rsidR="00C35797" w:rsidRDefault="002F4653">
      <w:pPr>
        <w:pStyle w:val="ListBullet"/>
      </w:pPr>
      <w:r>
        <w:t>B. Lunch</w:t>
      </w:r>
    </w:p>
    <w:p w:rsidR="00C35797" w:rsidRDefault="002F4653">
      <w:pPr>
        <w:pStyle w:val="ListBullet"/>
      </w:pPr>
      <w:r>
        <w:t>C. Dinner</w:t>
      </w:r>
    </w:p>
    <w:p w:rsidR="00C35797" w:rsidRDefault="002F4653">
      <w:pPr>
        <w:pStyle w:val="ListBullet"/>
      </w:pPr>
      <w:r>
        <w:t>D. Drinks</w:t>
      </w:r>
    </w:p>
    <w:p w:rsidR="00C35797" w:rsidRDefault="00C35797"/>
    <w:p w:rsidR="00C35797" w:rsidRDefault="002F4653">
      <w:pPr>
        <w:pStyle w:val="ListNumber"/>
      </w:pPr>
      <w:r>
        <w:t>4. Which font is used for custom styling in this HTML code?</w:t>
      </w:r>
    </w:p>
    <w:p w:rsidR="00C35797" w:rsidRDefault="002F4653">
      <w:pPr>
        <w:pStyle w:val="ListBullet"/>
      </w:pPr>
      <w:r>
        <w:t>A. Arial</w:t>
      </w:r>
    </w:p>
    <w:p w:rsidR="00C35797" w:rsidRDefault="002F4653">
      <w:pPr>
        <w:pStyle w:val="ListBullet"/>
      </w:pPr>
      <w:r>
        <w:t>B. Times New Roman</w:t>
      </w:r>
    </w:p>
    <w:p w:rsidR="00C35797" w:rsidRDefault="002F4653">
      <w:pPr>
        <w:pStyle w:val="ListBullet"/>
      </w:pPr>
      <w:r>
        <w:t>C. Open Sans</w:t>
      </w:r>
    </w:p>
    <w:p w:rsidR="00C35797" w:rsidRDefault="002F4653">
      <w:pPr>
        <w:pStyle w:val="ListBullet"/>
      </w:pPr>
      <w:r>
        <w:t>D. Verdana</w:t>
      </w:r>
    </w:p>
    <w:p w:rsidR="00C35797" w:rsidRDefault="00C35797"/>
    <w:p w:rsidR="00C35797" w:rsidRDefault="002F4653">
      <w:pPr>
        <w:pStyle w:val="ListNumber"/>
      </w:pPr>
      <w:r>
        <w:t>5. What is the purpose of the `data-toggle="pill"` attribute in the `&lt;a&gt;` tags?</w:t>
      </w:r>
    </w:p>
    <w:p w:rsidR="00C35797" w:rsidRDefault="002F4653">
      <w:pPr>
        <w:pStyle w:val="ListBullet"/>
      </w:pPr>
      <w:r>
        <w:t>A. To open extern</w:t>
      </w:r>
      <w:r>
        <w:t>al links in new tabs</w:t>
      </w:r>
    </w:p>
    <w:p w:rsidR="00C35797" w:rsidRDefault="002F4653">
      <w:pPr>
        <w:pStyle w:val="ListBullet"/>
      </w:pPr>
      <w:r>
        <w:t>B. To apply Bootstrap's pill-style navigation for tabs</w:t>
      </w:r>
    </w:p>
    <w:p w:rsidR="00C35797" w:rsidRDefault="002F4653">
      <w:pPr>
        <w:pStyle w:val="ListBullet"/>
      </w:pPr>
      <w:r>
        <w:t>C. To enable images in each menu category</w:t>
      </w:r>
    </w:p>
    <w:p w:rsidR="00C35797" w:rsidRDefault="002F4653">
      <w:pPr>
        <w:pStyle w:val="ListBullet"/>
      </w:pPr>
      <w:r>
        <w:t>D. To create dropdown menus for navigation</w:t>
      </w:r>
    </w:p>
    <w:p w:rsidR="00C35797" w:rsidRDefault="00C35797"/>
    <w:sectPr w:rsidR="00C357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2F4653"/>
    <w:rsid w:val="00326F90"/>
    <w:rsid w:val="00AA1D8D"/>
    <w:rsid w:val="00B47730"/>
    <w:rsid w:val="00C3579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D75C233-5513-48E9-B4D0-B1E3391BB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E95905-D46E-489F-BF40-13313F132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</cp:revision>
  <dcterms:created xsi:type="dcterms:W3CDTF">2024-11-10T09:20:00Z</dcterms:created>
  <dcterms:modified xsi:type="dcterms:W3CDTF">2024-11-10T09:20:00Z</dcterms:modified>
  <cp:category/>
</cp:coreProperties>
</file>