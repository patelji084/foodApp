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669" w:rsidRDefault="00BA20BD">
      <w:pPr>
        <w:pStyle w:val="Heading1"/>
      </w:pPr>
      <w:proofErr w:type="spellStart"/>
      <w:r>
        <w:t>FoodApp</w:t>
      </w:r>
      <w:bookmarkStart w:id="0" w:name="_GoBack"/>
      <w:bookmarkEnd w:id="0"/>
      <w:proofErr w:type="spellEnd"/>
      <w:r w:rsidR="00477B2C">
        <w:t xml:space="preserve"> Webpage - Project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1F0669">
        <w:tc>
          <w:tcPr>
            <w:tcW w:w="1728" w:type="dxa"/>
          </w:tcPr>
          <w:p w:rsidR="001F0669" w:rsidRDefault="00477B2C">
            <w:r>
              <w:t>Name of Educator</w:t>
            </w:r>
          </w:p>
        </w:tc>
        <w:tc>
          <w:tcPr>
            <w:tcW w:w="1728" w:type="dxa"/>
          </w:tcPr>
          <w:p w:rsidR="001F0669" w:rsidRDefault="00477B2C">
            <w:r>
              <w:t>Project Title</w:t>
            </w:r>
          </w:p>
        </w:tc>
        <w:tc>
          <w:tcPr>
            <w:tcW w:w="1728" w:type="dxa"/>
          </w:tcPr>
          <w:p w:rsidR="001F0669" w:rsidRDefault="00477B2C">
            <w:r>
              <w:t>Tasks Listed in Educator's Template</w:t>
            </w:r>
          </w:p>
        </w:tc>
        <w:tc>
          <w:tcPr>
            <w:tcW w:w="1728" w:type="dxa"/>
          </w:tcPr>
          <w:p w:rsidR="001F0669" w:rsidRDefault="00477B2C">
            <w:r>
              <w:t>Objectives Listed in Educator's Template</w:t>
            </w:r>
          </w:p>
        </w:tc>
        <w:tc>
          <w:tcPr>
            <w:tcW w:w="1728" w:type="dxa"/>
          </w:tcPr>
          <w:p w:rsidR="001F0669" w:rsidRDefault="00477B2C">
            <w:r>
              <w:t>Outcomes</w:t>
            </w:r>
          </w:p>
        </w:tc>
      </w:tr>
      <w:tr w:rsidR="001F0669">
        <w:tc>
          <w:tcPr>
            <w:tcW w:w="1728" w:type="dxa"/>
          </w:tcPr>
          <w:p w:rsidR="001F0669" w:rsidRDefault="00BA20BD">
            <w:proofErr w:type="spellStart"/>
            <w:r>
              <w:t>Pavan</w:t>
            </w:r>
            <w:proofErr w:type="spellEnd"/>
            <w:r>
              <w:t xml:space="preserve"> Patel</w:t>
            </w:r>
          </w:p>
        </w:tc>
        <w:tc>
          <w:tcPr>
            <w:tcW w:w="1728" w:type="dxa"/>
          </w:tcPr>
          <w:p w:rsidR="001F0669" w:rsidRDefault="00477B2C">
            <w:r>
              <w:t>Restaurant Menu Webpage</w:t>
            </w:r>
          </w:p>
        </w:tc>
        <w:tc>
          <w:tcPr>
            <w:tcW w:w="1728" w:type="dxa"/>
          </w:tcPr>
          <w:p w:rsidR="001F0669" w:rsidRDefault="00477B2C">
            <w:r>
              <w:t>1. Design webpage structure using HTML and Bootstrap</w:t>
            </w:r>
            <w:r>
              <w:br/>
              <w:t xml:space="preserve">2. </w:t>
            </w:r>
            <w:r>
              <w:t>Implement navigation tabs for meal categories</w:t>
            </w:r>
            <w:r>
              <w:br/>
              <w:t>3. Add menu items with descriptions and prices</w:t>
            </w:r>
            <w:r>
              <w:br/>
              <w:t>4. Include images for each meal section</w:t>
            </w:r>
            <w:r>
              <w:br/>
              <w:t>5. Style with custom CSS and Google Fonts</w:t>
            </w:r>
            <w:r>
              <w:br/>
              <w:t>6. Enable interactive tab transitions with jQuery</w:t>
            </w:r>
          </w:p>
        </w:tc>
        <w:tc>
          <w:tcPr>
            <w:tcW w:w="1728" w:type="dxa"/>
          </w:tcPr>
          <w:p w:rsidR="001F0669" w:rsidRDefault="00477B2C">
            <w:r>
              <w:t xml:space="preserve">1. Create a user-friendly menu </w:t>
            </w:r>
            <w:r>
              <w:t>layout</w:t>
            </w:r>
            <w:r>
              <w:br/>
              <w:t>2. Use Bootstrap for responsive design</w:t>
            </w:r>
            <w:r>
              <w:br/>
              <w:t>3. Incorporate dynamic features using JavaScript</w:t>
            </w:r>
            <w:r>
              <w:br/>
              <w:t>4. Achieve a visually appealing style with CSS</w:t>
            </w:r>
          </w:p>
        </w:tc>
        <w:tc>
          <w:tcPr>
            <w:tcW w:w="1728" w:type="dxa"/>
          </w:tcPr>
          <w:p w:rsidR="001F0669" w:rsidRDefault="00477B2C">
            <w:r>
              <w:t>1. Interactive menu webpage with tabs for different meal categories</w:t>
            </w:r>
            <w:r>
              <w:br/>
              <w:t>2. Clear presentation of items with descriptio</w:t>
            </w:r>
            <w:r>
              <w:t>ns and prices</w:t>
            </w:r>
            <w:r>
              <w:br/>
              <w:t>3. Consistent and modern design with responsive layout</w:t>
            </w:r>
          </w:p>
        </w:tc>
      </w:tr>
    </w:tbl>
    <w:p w:rsidR="00477B2C" w:rsidRDefault="00477B2C"/>
    <w:sectPr w:rsidR="00477B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F0669"/>
    <w:rsid w:val="0029639D"/>
    <w:rsid w:val="00326F90"/>
    <w:rsid w:val="00477B2C"/>
    <w:rsid w:val="00803E52"/>
    <w:rsid w:val="00AA1D8D"/>
    <w:rsid w:val="00B47730"/>
    <w:rsid w:val="00BA20B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88B094"/>
  <w14:defaultImageDpi w14:val="300"/>
  <w15:docId w15:val="{50C539BF-A90D-457A-80B2-F7C54FAE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AAE8AB-ACC2-4961-8B0F-52B9798D2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2024-11-10T09:07:00Z</dcterms:created>
  <dcterms:modified xsi:type="dcterms:W3CDTF">2024-11-10T09:07:00Z</dcterms:modified>
  <cp:category/>
</cp:coreProperties>
</file>