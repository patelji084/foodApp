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B5B" w:rsidRDefault="004807A9">
      <w:pPr>
        <w:pStyle w:val="Heading1"/>
      </w:pPr>
      <w:r>
        <w:t xml:space="preserve">Final Report: Restaurant  food </w:t>
      </w:r>
      <w:bookmarkStart w:id="0" w:name="_GoBack"/>
      <w:bookmarkEnd w:id="0"/>
      <w:r>
        <w:t>Menu Application</w:t>
      </w:r>
    </w:p>
    <w:p w:rsidR="000C7B5B" w:rsidRDefault="004807A9">
      <w:pPr>
        <w:pStyle w:val="Heading2"/>
      </w:pPr>
      <w:r>
        <w:t>1. Project Overview</w:t>
      </w:r>
    </w:p>
    <w:p w:rsidR="000C7B5B" w:rsidRDefault="004807A9">
      <w:pPr>
        <w:pStyle w:val="Heading3"/>
      </w:pPr>
      <w:r>
        <w:t>Project Title</w:t>
      </w:r>
    </w:p>
    <w:p w:rsidR="000C7B5B" w:rsidRDefault="004807A9">
      <w:r>
        <w:t>Restaurant Menu Application</w:t>
      </w:r>
    </w:p>
    <w:p w:rsidR="000C7B5B" w:rsidRDefault="004807A9">
      <w:pPr>
        <w:pStyle w:val="Heading3"/>
      </w:pPr>
      <w:r>
        <w:t>Description</w:t>
      </w:r>
    </w:p>
    <w:p w:rsidR="000C7B5B" w:rsidRDefault="004807A9">
      <w:r>
        <w:t xml:space="preserve">The Restaurant Menu application is a web-based interactive menu display for a restaurant, utilizing Bootstrap 4, custom fonts, and images </w:t>
      </w:r>
      <w:r>
        <w:t>for a visually appealing and user-friendly experience. This application organizes menu items into tabs for different meal categories (Breakfast, Lunch, Dinner, Dessert, Salads, Drinks) that users can navigate easily.</w:t>
      </w:r>
    </w:p>
    <w:p w:rsidR="000C7B5B" w:rsidRDefault="004807A9">
      <w:pPr>
        <w:pStyle w:val="Heading2"/>
      </w:pPr>
      <w:r>
        <w:t>2. Technologies Used</w:t>
      </w:r>
    </w:p>
    <w:p w:rsidR="000C7B5B" w:rsidRDefault="004807A9">
      <w:r>
        <w:t>- HTML5: Structure</w:t>
      </w:r>
      <w:r>
        <w:t xml:space="preserve"> and content layout for the web application.</w:t>
      </w:r>
      <w:r>
        <w:br/>
        <w:t>- CSS: Styling and layout adjustments.</w:t>
      </w:r>
      <w:r>
        <w:br/>
        <w:t>- JavaScript (jQuery): For tab interactions and animations.</w:t>
      </w:r>
      <w:r>
        <w:br/>
        <w:t>- Bootstrap 4: For responsive design and pre-built UI components.</w:t>
      </w:r>
      <w:r>
        <w:br/>
        <w:t>- FontAwesome: Icons.</w:t>
      </w:r>
      <w:r>
        <w:br/>
        <w:t>- Google Fonts: Custom f</w:t>
      </w:r>
      <w:r>
        <w:t>onts to enhance visual aesthetics.</w:t>
      </w:r>
    </w:p>
    <w:p w:rsidR="000C7B5B" w:rsidRDefault="004807A9">
      <w:pPr>
        <w:pStyle w:val="Heading2"/>
      </w:pPr>
      <w:r>
        <w:t>3. User Interface (UI) Design</w:t>
      </w:r>
    </w:p>
    <w:p w:rsidR="000C7B5B" w:rsidRDefault="004807A9">
      <w:pPr>
        <w:pStyle w:val="Heading3"/>
      </w:pPr>
      <w:r>
        <w:t>Key Design Elements</w:t>
      </w:r>
    </w:p>
    <w:p w:rsidR="000C7B5B" w:rsidRDefault="004807A9">
      <w:r>
        <w:t>1. Responsive Layout: Ensures accessibility on devices of various screen sizes.</w:t>
      </w:r>
      <w:r>
        <w:br/>
        <w:t>2. Navigation Tabs: Users can switch between Breakfast, Lunch, Dinner, Dessert, Salads, and</w:t>
      </w:r>
      <w:r>
        <w:t xml:space="preserve"> Drinks, each presenting items in a visually organized format.</w:t>
      </w:r>
      <w:r>
        <w:br/>
        <w:t>3. Image-based Categories: Each menu category has an image on the right side, giving users a visual preview of the category.</w:t>
      </w:r>
    </w:p>
    <w:p w:rsidR="000C7B5B" w:rsidRDefault="004807A9">
      <w:pPr>
        <w:pStyle w:val="Heading3"/>
      </w:pPr>
      <w:r>
        <w:t>Fonts</w:t>
      </w:r>
    </w:p>
    <w:p w:rsidR="000C7B5B" w:rsidRDefault="004807A9">
      <w:r>
        <w:t>Primary Fonts: Roboto, Open Sans, Leckerli One, Lato, Lora, Ub</w:t>
      </w:r>
      <w:r>
        <w:t>untu, all via Google Fonts, ensuring readability and a modern feel.</w:t>
      </w:r>
    </w:p>
    <w:p w:rsidR="000C7B5B" w:rsidRDefault="004807A9">
      <w:pPr>
        <w:pStyle w:val="Heading2"/>
      </w:pPr>
      <w:r>
        <w:t>4. Core Functionalities</w:t>
      </w:r>
    </w:p>
    <w:p w:rsidR="000C7B5B" w:rsidRDefault="004807A9">
      <w:r>
        <w:t>1. Tab Navigation: Smooth transitions between menu categories using Bootstrap’s tab navigation feature.</w:t>
      </w:r>
      <w:r>
        <w:br/>
        <w:t>2. Menu Item Display: Each menu item includes a name, descri</w:t>
      </w:r>
      <w:r>
        <w:t>ption, and price. The price appears as a badge for easy visibility.</w:t>
      </w:r>
      <w:r>
        <w:br/>
        <w:t>3. Image Display: Each tab pane displays an image related to the category on the right side.</w:t>
      </w:r>
      <w:r>
        <w:br/>
        <w:t>4. Responsive Layout: Bootstrap's grid system makes the layout adaptable across devices.</w:t>
      </w:r>
    </w:p>
    <w:p w:rsidR="000C7B5B" w:rsidRDefault="004807A9">
      <w:pPr>
        <w:pStyle w:val="Heading2"/>
      </w:pPr>
      <w:r>
        <w:lastRenderedPageBreak/>
        <w:t>5. Cod</w:t>
      </w:r>
      <w:r>
        <w:t>e Structure</w:t>
      </w:r>
    </w:p>
    <w:p w:rsidR="000C7B5B" w:rsidRDefault="004807A9">
      <w:pPr>
        <w:pStyle w:val="Heading3"/>
      </w:pPr>
      <w:r>
        <w:t>5.1 HTML</w:t>
      </w:r>
    </w:p>
    <w:p w:rsidR="000C7B5B" w:rsidRDefault="004807A9">
      <w:r>
        <w:t>- Bootstrap Nav Pills: The menu categories use Bootstrap’s nav-pills for tabbed navigation.</w:t>
      </w:r>
      <w:r>
        <w:br/>
        <w:t>- Bootstrap Grid System: Organizes content in rows and columns, with specific sections for images and item lists.</w:t>
      </w:r>
      <w:r>
        <w:br/>
        <w:t xml:space="preserve">- Menu Item List: list-group </w:t>
      </w:r>
      <w:r>
        <w:t>component to display menu items and pricing in a consistent, list-based format.</w:t>
      </w:r>
    </w:p>
    <w:p w:rsidR="000C7B5B" w:rsidRDefault="004807A9">
      <w:pPr>
        <w:pStyle w:val="Heading3"/>
      </w:pPr>
      <w:r>
        <w:t>5.2 CSS</w:t>
      </w:r>
    </w:p>
    <w:p w:rsidR="000C7B5B" w:rsidRDefault="004807A9">
      <w:r>
        <w:t>Custom Styling: Separate CSS file (style.css) for additional styling and layout adjustments.</w:t>
      </w:r>
    </w:p>
    <w:p w:rsidR="000C7B5B" w:rsidRDefault="004807A9">
      <w:pPr>
        <w:pStyle w:val="Heading3"/>
      </w:pPr>
      <w:r>
        <w:t>5.3 JavaScript</w:t>
      </w:r>
    </w:p>
    <w:p w:rsidR="000C7B5B" w:rsidRDefault="004807A9">
      <w:r>
        <w:t>- jQuery: Used to manage dynamic interactions and smooth tab</w:t>
      </w:r>
      <w:r>
        <w:t xml:space="preserve"> transitions.</w:t>
      </w:r>
      <w:r>
        <w:br/>
        <w:t>- Bootstrap's JavaScript Components: Used for tab content toggling.</w:t>
      </w:r>
    </w:p>
    <w:p w:rsidR="000C7B5B" w:rsidRDefault="004807A9">
      <w:pPr>
        <w:pStyle w:val="Heading2"/>
      </w:pPr>
      <w:r>
        <w:t>6. Challenges Faced</w:t>
      </w:r>
    </w:p>
    <w:p w:rsidR="000C7B5B" w:rsidRDefault="004807A9">
      <w:r>
        <w:t>1. Responsive Image Sizing: Ensuring images scale correctly across different device screens required adjustments with Bootstrap’s img-fluid class.</w:t>
      </w:r>
      <w:r>
        <w:br/>
        <w:t xml:space="preserve">2. Tab </w:t>
      </w:r>
      <w:r>
        <w:t>Navigation Display: Customizing Bootstrap's tab navigation to maintain consistent styling across tabs.</w:t>
      </w:r>
    </w:p>
    <w:p w:rsidR="000C7B5B" w:rsidRDefault="004807A9">
      <w:pPr>
        <w:pStyle w:val="Heading2"/>
      </w:pPr>
      <w:r>
        <w:t>7. Possible Enhancements</w:t>
      </w:r>
    </w:p>
    <w:p w:rsidR="000C7B5B" w:rsidRDefault="004807A9">
      <w:r>
        <w:t>1. Category Animation: Adding animations for tab transitions could enhance visual appeal.</w:t>
      </w:r>
      <w:r>
        <w:br/>
        <w:t>2. Detailed Descriptions on Hover: Use</w:t>
      </w:r>
      <w:r>
        <w:t xml:space="preserve"> hover effects to reveal additional details or ingredients for menu items.</w:t>
      </w:r>
      <w:r>
        <w:br/>
        <w:t>3. Backend Integration: Future integration with a database to dynamically update menu items without modifying HTML.</w:t>
      </w:r>
    </w:p>
    <w:p w:rsidR="000C7B5B" w:rsidRDefault="004807A9">
      <w:pPr>
        <w:pStyle w:val="Heading2"/>
      </w:pPr>
      <w:r>
        <w:t>8. Screenshots</w:t>
      </w:r>
    </w:p>
    <w:p w:rsidR="000C7B5B" w:rsidRDefault="004807A9">
      <w:r>
        <w:t>1. Main Menu Page: Displaying tabs for each meal c</w:t>
      </w:r>
      <w:r>
        <w:t>ategory.</w:t>
      </w:r>
      <w:r>
        <w:br/>
        <w:t>2. Tab Example - Breakfast: Showcasing the Breakfast tab with an image and items.</w:t>
      </w:r>
      <w:r>
        <w:br/>
        <w:t>3. Responsive Layout: Demonstrates the page layout on mobile devices.</w:t>
      </w:r>
    </w:p>
    <w:p w:rsidR="000C7B5B" w:rsidRDefault="004807A9">
      <w:pPr>
        <w:pStyle w:val="Heading2"/>
      </w:pPr>
      <w:r>
        <w:t>9. Conclusion</w:t>
      </w:r>
    </w:p>
    <w:p w:rsidR="000C7B5B" w:rsidRDefault="004807A9">
      <w:r>
        <w:t xml:space="preserve">This Restaurant Menu application provides a simple, effective, and visually </w:t>
      </w:r>
      <w:r>
        <w:t>pleasing way to display menu items for a restaurant, complete with interactive tabbed navigation, appealing typography, and responsive design. It is well-suited for future backend integration, making it scalable and adaptable for real-time menu management.</w:t>
      </w:r>
    </w:p>
    <w:sectPr w:rsidR="000C7B5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C7B5B"/>
    <w:rsid w:val="0015074B"/>
    <w:rsid w:val="0029639D"/>
    <w:rsid w:val="00326F90"/>
    <w:rsid w:val="004807A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904FFD"/>
  <w14:defaultImageDpi w14:val="300"/>
  <w15:docId w15:val="{59B73F19-EA00-4DEA-995B-46DCDEB76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70B7347-FB50-421A-AF5E-1CD8713F2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2</cp:revision>
  <dcterms:created xsi:type="dcterms:W3CDTF">2024-11-10T06:21:00Z</dcterms:created>
  <dcterms:modified xsi:type="dcterms:W3CDTF">2024-11-10T06:21:00Z</dcterms:modified>
  <cp:category/>
</cp:coreProperties>
</file>